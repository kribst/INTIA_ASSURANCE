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920F" w14:textId="1A652CCB" w:rsidR="0012580E" w:rsidRPr="00373244" w:rsidRDefault="00000000" w:rsidP="00373244">
      <w:pPr>
        <w:pStyle w:val="Titre"/>
        <w:jc w:val="center"/>
      </w:pPr>
      <w:bookmarkStart w:id="0" w:name="_Hlk195291247"/>
      <w:r w:rsidRPr="00373244">
        <w:t xml:space="preserve">Document de </w:t>
      </w:r>
      <w:proofErr w:type="spellStart"/>
      <w:r w:rsidRPr="00373244">
        <w:t>Spécifications</w:t>
      </w:r>
      <w:proofErr w:type="spellEnd"/>
      <w:r w:rsidRPr="00373244">
        <w:t xml:space="preserve"> Techniques</w:t>
      </w:r>
      <w:r w:rsidR="00373244" w:rsidRPr="00373244">
        <w:t xml:space="preserve">: </w:t>
      </w:r>
      <w:r w:rsidR="00373244" w:rsidRPr="00373244">
        <w:t>Application INTIA</w:t>
      </w:r>
    </w:p>
    <w:p w14:paraId="0CD023F7" w14:textId="77777777" w:rsidR="0012580E" w:rsidRDefault="00000000">
      <w:pPr>
        <w:pStyle w:val="Titre1"/>
      </w:pPr>
      <w:r>
        <w:t xml:space="preserve">Nom du </w:t>
      </w:r>
      <w:proofErr w:type="gramStart"/>
      <w:r>
        <w:t>projet :</w:t>
      </w:r>
      <w:proofErr w:type="gramEnd"/>
    </w:p>
    <w:p w14:paraId="28007E64" w14:textId="77777777" w:rsidR="0012580E" w:rsidRDefault="00000000">
      <w:r>
        <w:t>Application de gestion des clients et assurances – INTIA Assurance</w:t>
      </w:r>
    </w:p>
    <w:p w14:paraId="35FD9CFE" w14:textId="77777777" w:rsidR="0012580E" w:rsidRDefault="00000000">
      <w:pPr>
        <w:pStyle w:val="Titre1"/>
      </w:pPr>
      <w:r>
        <w:t>Client :</w:t>
      </w:r>
    </w:p>
    <w:p w14:paraId="5D7C8DDE" w14:textId="77777777" w:rsidR="0012580E" w:rsidRDefault="00000000">
      <w:r>
        <w:t>INTIA Assurance</w:t>
      </w:r>
    </w:p>
    <w:p w14:paraId="0E5B7670" w14:textId="77777777" w:rsidR="0012580E" w:rsidRDefault="00000000">
      <w:pPr>
        <w:pStyle w:val="Titre1"/>
      </w:pPr>
      <w:r>
        <w:t>Technologie principale :</w:t>
      </w:r>
    </w:p>
    <w:p w14:paraId="65DB52AB" w14:textId="0F7D8A5F" w:rsidR="0012580E" w:rsidRDefault="00000000">
      <w:r>
        <w:t>Django</w:t>
      </w:r>
    </w:p>
    <w:p w14:paraId="29FF5BDD" w14:textId="77777777" w:rsidR="0012580E" w:rsidRDefault="00000000">
      <w:pPr>
        <w:pStyle w:val="Titre1"/>
      </w:pPr>
      <w:proofErr w:type="gramStart"/>
      <w:r>
        <w:t>Version :</w:t>
      </w:r>
      <w:proofErr w:type="gramEnd"/>
    </w:p>
    <w:p w14:paraId="4473FCC9" w14:textId="77777777" w:rsidR="0012580E" w:rsidRDefault="00000000">
      <w:r>
        <w:t>1.0</w:t>
      </w:r>
    </w:p>
    <w:p w14:paraId="30B57A25" w14:textId="77777777" w:rsidR="0012580E" w:rsidRDefault="00000000">
      <w:pPr>
        <w:pStyle w:val="Titre1"/>
      </w:pPr>
      <w:r>
        <w:t>Date :</w:t>
      </w:r>
    </w:p>
    <w:p w14:paraId="3D1BB016" w14:textId="77777777" w:rsidR="0012580E" w:rsidRDefault="00000000">
      <w:r>
        <w:t>11 avril 2025</w:t>
      </w:r>
    </w:p>
    <w:p w14:paraId="6A3F233E" w14:textId="77777777" w:rsidR="0012580E" w:rsidRDefault="00000000">
      <w:pPr>
        <w:pStyle w:val="Titre1"/>
      </w:pPr>
      <w:r>
        <w:t>1. Objectif du projet</w:t>
      </w:r>
    </w:p>
    <w:p w14:paraId="1337E6E8" w14:textId="77777777" w:rsidR="0012580E" w:rsidRDefault="00000000">
      <w:r>
        <w:t>Mettre en place une application web sécurisée qui permet à la société INTIA Assurance de :</w:t>
      </w:r>
      <w:r>
        <w:br/>
        <w:t>- Créer, modifier, consulter et supprimer des clients</w:t>
      </w:r>
      <w:r>
        <w:br/>
        <w:t>- Gérer les contrats d’assurance associés à chaque client</w:t>
      </w:r>
      <w:r>
        <w:br/>
        <w:t>- Gérer les utilisateurs par agence (Direction générale, Douala, Yaoundé)</w:t>
      </w:r>
      <w:r>
        <w:br/>
        <w:t>- Contrôler l’accès aux données selon le rôle et l’agence de l’utilisateur</w:t>
      </w:r>
    </w:p>
    <w:p w14:paraId="62A1FC8A" w14:textId="77777777" w:rsidR="0012580E" w:rsidRDefault="00000000">
      <w:pPr>
        <w:pStyle w:val="Titre1"/>
      </w:pPr>
      <w:r>
        <w:t>2. Architecture de la solution</w:t>
      </w:r>
    </w:p>
    <w:p w14:paraId="7B62250D" w14:textId="77777777" w:rsidR="0012580E" w:rsidRDefault="00000000">
      <w:r>
        <w:t>Backend (API REST):</w:t>
      </w:r>
    </w:p>
    <w:p w14:paraId="7F346BA4" w14:textId="0593C5D5" w:rsidR="0012580E" w:rsidRDefault="00000000">
      <w:r>
        <w:t xml:space="preserve">- </w:t>
      </w:r>
      <w:proofErr w:type="gramStart"/>
      <w:r>
        <w:t>Framework :</w:t>
      </w:r>
      <w:proofErr w:type="gramEnd"/>
      <w:r>
        <w:t xml:space="preserve"> Django 4+</w:t>
      </w:r>
      <w:r>
        <w:br/>
        <w:t xml:space="preserve">- </w:t>
      </w:r>
      <w:proofErr w:type="gramStart"/>
      <w:r>
        <w:t>API :</w:t>
      </w:r>
      <w:proofErr w:type="gramEnd"/>
      <w:r>
        <w:t xml:space="preserve"> Django REST Framework (DRF)</w:t>
      </w:r>
      <w:r>
        <w:br/>
        <w:t xml:space="preserve">- </w:t>
      </w:r>
      <w:proofErr w:type="spellStart"/>
      <w:proofErr w:type="gramStart"/>
      <w:r>
        <w:t>Authentification</w:t>
      </w:r>
      <w:proofErr w:type="spellEnd"/>
      <w:r>
        <w:t xml:space="preserve"> :</w:t>
      </w:r>
      <w:proofErr w:type="gramEnd"/>
      <w:r>
        <w:t xml:space="preserve"> </w:t>
      </w:r>
      <w:r w:rsidR="00373244">
        <w:t xml:space="preserve">Django author </w:t>
      </w:r>
      <w:proofErr w:type="spellStart"/>
      <w:r w:rsidR="00373244" w:rsidRPr="00373244">
        <w:t>AbstractUser</w:t>
      </w:r>
      <w:proofErr w:type="spellEnd"/>
      <w:r>
        <w:br/>
        <w:t xml:space="preserve">- Base de </w:t>
      </w:r>
      <w:proofErr w:type="gramStart"/>
      <w:r>
        <w:t>données :</w:t>
      </w:r>
      <w:proofErr w:type="gramEnd"/>
      <w:r>
        <w:t xml:space="preserve"> </w:t>
      </w:r>
      <w:proofErr w:type="gramStart"/>
      <w:r>
        <w:t>PostgreSQL</w:t>
      </w:r>
      <w:r w:rsidR="00A01075">
        <w:t>(</w:t>
      </w:r>
      <w:proofErr w:type="gramEnd"/>
      <w:r w:rsidR="00A01075">
        <w:t xml:space="preserve">SQL pour la </w:t>
      </w:r>
      <w:proofErr w:type="spellStart"/>
      <w:r w:rsidR="00A01075">
        <w:t>présentation</w:t>
      </w:r>
      <w:proofErr w:type="spellEnd"/>
      <w:r w:rsidR="00A01075">
        <w:t>)</w:t>
      </w:r>
      <w:r>
        <w:br/>
        <w:t xml:space="preserve">- </w:t>
      </w:r>
      <w:proofErr w:type="gramStart"/>
      <w:r>
        <w:t>Tests :</w:t>
      </w:r>
      <w:proofErr w:type="gramEnd"/>
      <w:r>
        <w:t xml:space="preserve"> pytest, drf-spectacular pour documentation OpenAPI</w:t>
      </w:r>
    </w:p>
    <w:p w14:paraId="19125F9A" w14:textId="77777777" w:rsidR="0012580E" w:rsidRDefault="00000000">
      <w:pPr>
        <w:pStyle w:val="Titre1"/>
      </w:pPr>
      <w:r>
        <w:lastRenderedPageBreak/>
        <w:t>3. Modélisation des données</w:t>
      </w:r>
    </w:p>
    <w:p w14:paraId="70EA5582" w14:textId="77777777" w:rsidR="0012580E" w:rsidRDefault="00000000">
      <w:r>
        <w:t>🔹 Client</w:t>
      </w:r>
      <w:r>
        <w:br/>
        <w:t>class Client(models.Model):</w:t>
      </w:r>
      <w:r>
        <w:br/>
        <w:t xml:space="preserve">    nom = models.CharField(max_length=255)</w:t>
      </w:r>
      <w:r>
        <w:br/>
        <w:t xml:space="preserve">    email = models.EmailField(unique=True)</w:t>
      </w:r>
      <w:r>
        <w:br/>
        <w:t xml:space="preserve">    téléphone = models.CharField(max_length=20)</w:t>
      </w:r>
      <w:r>
        <w:br/>
        <w:t xml:space="preserve">    adresse = models.TextField()</w:t>
      </w:r>
      <w:r>
        <w:br/>
        <w:t xml:space="preserve">    date_inscription = models.DateField(auto_now_add=True)</w:t>
      </w:r>
      <w:r>
        <w:br/>
        <w:t xml:space="preserve">    agence = models.ForeignKey('Agence', on_delete=models.CASCADE)</w:t>
      </w:r>
    </w:p>
    <w:p w14:paraId="68DF4FC4" w14:textId="77777777" w:rsidR="0012580E" w:rsidRDefault="00000000">
      <w:r>
        <w:t>🔹 Assurance</w:t>
      </w:r>
      <w:r>
        <w:br/>
        <w:t>class Assurance(models.Model):</w:t>
      </w:r>
      <w:r>
        <w:br/>
        <w:t xml:space="preserve">    TYPE_CHOICES = [('auto', 'Auto'), ('vie', 'Vie'), ('santé', 'Santé')]</w:t>
      </w:r>
      <w:r>
        <w:br/>
      </w:r>
      <w:r>
        <w:br/>
        <w:t xml:space="preserve">    client = models.ForeignKey(Client, on_delete=models.CASCADE, related_name='assurances')</w:t>
      </w:r>
      <w:r>
        <w:br/>
        <w:t xml:space="preserve">    type_assurance = models.CharField(choices=TYPE_CHOICES, max_length=20)</w:t>
      </w:r>
      <w:r>
        <w:br/>
        <w:t xml:space="preserve">    date_debut = models.DateField()</w:t>
      </w:r>
      <w:r>
        <w:br/>
        <w:t xml:space="preserve">    date_fin = models.DateField()</w:t>
      </w:r>
      <w:r>
        <w:br/>
        <w:t xml:space="preserve">    montant = models.DecimalField(max_digits=10, decimal_places=2)</w:t>
      </w:r>
      <w:r>
        <w:br/>
        <w:t xml:space="preserve">    statut = models.CharField(max_length=20, default='actif')</w:t>
      </w:r>
    </w:p>
    <w:p w14:paraId="5A03EFA3" w14:textId="77777777" w:rsidR="0012580E" w:rsidRDefault="00000000">
      <w:r>
        <w:t>🔹 Agence</w:t>
      </w:r>
      <w:r>
        <w:br/>
        <w:t>class Agence(models.Model):</w:t>
      </w:r>
      <w:r>
        <w:br/>
        <w:t xml:space="preserve">    nom = models.CharField(max_length=100, unique=True)</w:t>
      </w:r>
      <w:r>
        <w:br/>
        <w:t xml:space="preserve">    ville = models.CharField(max_length=100)</w:t>
      </w:r>
    </w:p>
    <w:p w14:paraId="640D2D75" w14:textId="77777777" w:rsidR="0012580E" w:rsidRDefault="00000000">
      <w:r>
        <w:t>🔹 Utilisateur personnalisé</w:t>
      </w:r>
      <w:r>
        <w:br/>
        <w:t>class CustomUser(AbstractUser):</w:t>
      </w:r>
      <w:r>
        <w:br/>
        <w:t xml:space="preserve">    ROLE_CHOICES = [('admin', 'Admin'), ('agent', 'Agent'), ('directeur', 'Directeur')]</w:t>
      </w:r>
      <w:r>
        <w:br/>
        <w:t xml:space="preserve">    role = models.CharField(choices=ROLE_CHOICES, max_length=20)</w:t>
      </w:r>
      <w:r>
        <w:br/>
        <w:t xml:space="preserve">    agence = models.ForeignKey(Agence, on_delete=models.SET_NULL, null=True, blank=True)</w:t>
      </w:r>
    </w:p>
    <w:p w14:paraId="6895DB43" w14:textId="77777777" w:rsidR="0012580E" w:rsidRDefault="00000000">
      <w:pPr>
        <w:pStyle w:val="Titre1"/>
      </w:pPr>
      <w:r>
        <w:t>4. Fonctionnalités de l’API</w:t>
      </w:r>
    </w:p>
    <w:p w14:paraId="5809798C" w14:textId="77777777" w:rsidR="0012580E" w:rsidRDefault="00000000">
      <w:r>
        <w:t>/api/auth/login/ : Connexion avec JWT</w:t>
      </w:r>
      <w:r>
        <w:br/>
        <w:t>/api/clients/ : Lister ou ajouter un client</w:t>
      </w:r>
      <w:r>
        <w:br/>
        <w:t>/api/clients/&lt;id&gt;/ : Modifier / supprimer / consulter un client</w:t>
      </w:r>
      <w:r>
        <w:br/>
        <w:t>/api/assurances/ : Ajouter ou voir les assurances</w:t>
      </w:r>
      <w:r>
        <w:br/>
        <w:t>/api/assurances/&lt;id&gt;/ : Modifier / supprimer / consulter une assurance</w:t>
      </w:r>
      <w:r>
        <w:br/>
        <w:t>/api/agences/ : Voir la liste des agences</w:t>
      </w:r>
      <w:r>
        <w:br/>
        <w:t>/api/users/ : Gérer les utilisateurs</w:t>
      </w:r>
    </w:p>
    <w:p w14:paraId="7E88D263" w14:textId="77777777" w:rsidR="0012580E" w:rsidRDefault="00000000">
      <w:pPr>
        <w:pStyle w:val="Titre1"/>
      </w:pPr>
      <w:r>
        <w:lastRenderedPageBreak/>
        <w:t>5. Sécurité et permissions</w:t>
      </w:r>
    </w:p>
    <w:p w14:paraId="61FC1AB2" w14:textId="77777777" w:rsidR="0012580E" w:rsidRDefault="00000000">
      <w:r>
        <w:t>- JWT Authentication avec djangorestframework-simplejwt</w:t>
      </w:r>
      <w:r>
        <w:br/>
        <w:t>- Permissions personnalisées :</w:t>
      </w:r>
      <w:r>
        <w:br/>
        <w:t xml:space="preserve">  * Un agent ne peut accéder qu’aux clients et assurances de son agence</w:t>
      </w:r>
      <w:r>
        <w:br/>
        <w:t xml:space="preserve">  * Un admin peut accéder à toutes les données</w:t>
      </w:r>
      <w:r>
        <w:br/>
        <w:t xml:space="preserve">  * Un directeur peut voir les données globales mais ne peut pas modifier</w:t>
      </w:r>
    </w:p>
    <w:p w14:paraId="1F990CE3" w14:textId="77777777" w:rsidR="0012580E" w:rsidRDefault="00000000">
      <w:pPr>
        <w:pStyle w:val="Titre1"/>
      </w:pPr>
      <w:r>
        <w:t>6. Outils supplémentaires</w:t>
      </w:r>
    </w:p>
    <w:p w14:paraId="4D901B5C" w14:textId="77777777" w:rsidR="0012580E" w:rsidRDefault="00000000">
      <w:r>
        <w:t>- drf-spectacular : documentation Swagger automatique</w:t>
      </w:r>
      <w:r>
        <w:br/>
        <w:t>- Django Admin : gestion rapide des données en back-office</w:t>
      </w:r>
      <w:r>
        <w:br/>
        <w:t>- Pagination DRF : pour les listes de clients et assurances</w:t>
      </w:r>
      <w:r>
        <w:br/>
        <w:t>- Filtres : recherche par nom, agence, statut d’assurance, etc.</w:t>
      </w:r>
    </w:p>
    <w:p w14:paraId="2C76696C" w14:textId="77777777" w:rsidR="0012580E" w:rsidRDefault="00000000">
      <w:pPr>
        <w:pStyle w:val="Titre1"/>
      </w:pPr>
      <w:r>
        <w:t>7. Déploiement</w:t>
      </w:r>
    </w:p>
    <w:p w14:paraId="55B71545" w14:textId="77777777" w:rsidR="0012580E" w:rsidRDefault="00000000">
      <w:r>
        <w:t>- Hébergement : Render, Heroku, Railway, AWS</w:t>
      </w:r>
      <w:r>
        <w:br/>
        <w:t>- Base de données : PostgreSQL hébergé (Supabase, ElephantSQL, etc.)</w:t>
      </w:r>
      <w:r>
        <w:br/>
        <w:t>- Sécurité : HTTPS, Auth JWT, Permissions DRF</w:t>
      </w:r>
      <w:r>
        <w:br/>
        <w:t>- Backup : Automatique via l’hébergeur</w:t>
      </w:r>
    </w:p>
    <w:p w14:paraId="6BB7EB61" w14:textId="77777777" w:rsidR="0012580E" w:rsidRDefault="00000000">
      <w:pPr>
        <w:pStyle w:val="Titre1"/>
      </w:pPr>
      <w:r>
        <w:t>8. Roadmap (MVP)</w:t>
      </w:r>
    </w:p>
    <w:p w14:paraId="09CDD6FC" w14:textId="77777777" w:rsidR="0012580E" w:rsidRDefault="00000000">
      <w:r>
        <w:t>- Conception des modèles : 2 jours</w:t>
      </w:r>
      <w:r>
        <w:br/>
        <w:t>- Création de l’API REST : 4 jours</w:t>
      </w:r>
      <w:r>
        <w:br/>
        <w:t>- Authentification + rôles : 2 jours</w:t>
      </w:r>
      <w:r>
        <w:br/>
        <w:t>- Tests + documentation : 2 jours</w:t>
      </w:r>
      <w:r>
        <w:br/>
        <w:t>- Déploiement : 1 jour</w:t>
      </w:r>
      <w:r>
        <w:br/>
        <w:t>Total estimé : 11 jours</w:t>
      </w:r>
    </w:p>
    <w:p w14:paraId="38BD4702" w14:textId="77777777" w:rsidR="0012580E" w:rsidRDefault="00000000">
      <w:pPr>
        <w:pStyle w:val="Titre1"/>
      </w:pPr>
      <w:r>
        <w:t>9. Évolutions possibles</w:t>
      </w:r>
    </w:p>
    <w:p w14:paraId="5059D9D0" w14:textId="77777777" w:rsidR="0012580E" w:rsidRDefault="00000000">
      <w:r>
        <w:t>- Intégration frontend (React, Vue, etc.)</w:t>
      </w:r>
      <w:r>
        <w:br/>
        <w:t>- Génération de rapports PDF mensuels</w:t>
      </w:r>
      <w:r>
        <w:br/>
        <w:t>- Notifications par email ou SMS pour renouvellements</w:t>
      </w:r>
      <w:r>
        <w:br/>
        <w:t>- Application mobile (via React Native ou Flutter)</w:t>
      </w:r>
      <w:r>
        <w:br/>
        <w:t>- Tableau de bord analytique</w:t>
      </w:r>
      <w:bookmarkEnd w:id="0"/>
    </w:p>
    <w:sectPr w:rsidR="00125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419021">
    <w:abstractNumId w:val="8"/>
  </w:num>
  <w:num w:numId="2" w16cid:durableId="2099518833">
    <w:abstractNumId w:val="6"/>
  </w:num>
  <w:num w:numId="3" w16cid:durableId="904753919">
    <w:abstractNumId w:val="5"/>
  </w:num>
  <w:num w:numId="4" w16cid:durableId="605234662">
    <w:abstractNumId w:val="4"/>
  </w:num>
  <w:num w:numId="5" w16cid:durableId="689574707">
    <w:abstractNumId w:val="7"/>
  </w:num>
  <w:num w:numId="6" w16cid:durableId="193277288">
    <w:abstractNumId w:val="3"/>
  </w:num>
  <w:num w:numId="7" w16cid:durableId="446311150">
    <w:abstractNumId w:val="2"/>
  </w:num>
  <w:num w:numId="8" w16cid:durableId="248662728">
    <w:abstractNumId w:val="1"/>
  </w:num>
  <w:num w:numId="9" w16cid:durableId="5385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80E"/>
    <w:rsid w:val="0015074B"/>
    <w:rsid w:val="0029639D"/>
    <w:rsid w:val="00326F90"/>
    <w:rsid w:val="00373244"/>
    <w:rsid w:val="0075744E"/>
    <w:rsid w:val="00942139"/>
    <w:rsid w:val="00A01075"/>
    <w:rsid w:val="00AA1D8D"/>
    <w:rsid w:val="00B47730"/>
    <w:rsid w:val="00CB0664"/>
    <w:rsid w:val="00D33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92D1B"/>
  <w14:defaultImageDpi w14:val="300"/>
  <w15:docId w15:val="{7A2BAD56-6841-4BDF-87D9-8BC1A0A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lioneldejesuschrist@gmail.com</cp:lastModifiedBy>
  <cp:revision>4</cp:revision>
  <dcterms:created xsi:type="dcterms:W3CDTF">2025-04-11T16:36:00Z</dcterms:created>
  <dcterms:modified xsi:type="dcterms:W3CDTF">2025-04-11T18:48:00Z</dcterms:modified>
  <cp:category/>
</cp:coreProperties>
</file>
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90ABE" w14:textId="6ED9611F" w:rsidR="00D96DEB" w:rsidRDefault="00000000">
      <w:pPr>
        <w:pStyle w:val="Titre"/>
      </w:pPr>
      <w:r>
        <w:t xml:space="preserve">Plan de tests </w:t>
      </w:r>
      <w:proofErr w:type="spellStart"/>
      <w:r>
        <w:t>fonctionnels</w:t>
      </w:r>
      <w:proofErr w:type="spellEnd"/>
      <w:r>
        <w:t xml:space="preserve"> - Application </w:t>
      </w:r>
      <w:r w:rsidR="00D455CB">
        <w:t>INTIA</w:t>
      </w:r>
    </w:p>
    <w:p w14:paraId="0A1DDFE3" w14:textId="77777777" w:rsidR="00D96DEB" w:rsidRDefault="00000000">
      <w:pPr>
        <w:pStyle w:val="Titre1"/>
      </w:pPr>
      <w:r>
        <w:t>🎯 Objectif</w:t>
      </w:r>
    </w:p>
    <w:p w14:paraId="3722B82B" w14:textId="77777777" w:rsidR="00D96DEB" w:rsidRDefault="00000000">
      <w:r>
        <w:t>Vérifier que toutes les fonctionnalités principales de l’application fonctionnent comme prévu : création, modification, suppression et affichage de clients, ainsi que la gestion des utilisateurs.</w:t>
      </w:r>
    </w:p>
    <w:p w14:paraId="4A002602" w14:textId="77777777" w:rsidR="00D96DEB" w:rsidRDefault="00000000">
      <w:pPr>
        <w:pStyle w:val="Titre1"/>
      </w:pPr>
      <w:r>
        <w:t>🔐 Authentification</w:t>
      </w:r>
    </w:p>
    <w:p w14:paraId="02BEF325" w14:textId="77777777" w:rsidR="00D96DEB" w:rsidRDefault="00000000">
      <w:pPr>
        <w:pStyle w:val="Titre2"/>
      </w:pPr>
      <w:r>
        <w:t>Sign Up (Inscription)</w:t>
      </w:r>
    </w:p>
    <w:p w14:paraId="728292CD" w14:textId="7586739E" w:rsidR="00D96DEB" w:rsidRDefault="00000000">
      <w:r>
        <w:t>-  Teste</w:t>
      </w:r>
      <w:r w:rsidR="00D455CB">
        <w:t>r</w:t>
      </w:r>
      <w:r>
        <w:t xml:space="preserve"> la </w:t>
      </w:r>
      <w:proofErr w:type="spellStart"/>
      <w:r>
        <w:t>création</w:t>
      </w:r>
      <w:proofErr w:type="spellEnd"/>
      <w:r>
        <w:t xml:space="preserve"> d’un compte avec des données valides.</w:t>
      </w:r>
    </w:p>
    <w:p w14:paraId="1646C3CE" w14:textId="506976D2" w:rsidR="00D96DEB" w:rsidRDefault="00000000">
      <w:r>
        <w:t xml:space="preserve">- </w:t>
      </w:r>
      <w:r w:rsidR="00D455CB">
        <w:t>Tester</w:t>
      </w:r>
      <w:r w:rsidR="00D455CB">
        <w:t xml:space="preserve"> </w:t>
      </w:r>
      <w:proofErr w:type="spellStart"/>
      <w:r>
        <w:t>une</w:t>
      </w:r>
      <w:proofErr w:type="spellEnd"/>
      <w:r>
        <w:t xml:space="preserve"> inscription avec un email déjà utilisé.</w:t>
      </w:r>
    </w:p>
    <w:p w14:paraId="33D26DA9" w14:textId="7FE15A07" w:rsidR="00D96DEB" w:rsidRDefault="00000000">
      <w:r>
        <w:t xml:space="preserve">- Essayer </w:t>
      </w:r>
      <w:proofErr w:type="spellStart"/>
      <w:r>
        <w:t>d’envoyer</w:t>
      </w:r>
      <w:proofErr w:type="spellEnd"/>
      <w:r>
        <w:t xml:space="preserve"> le </w:t>
      </w:r>
      <w:proofErr w:type="spellStart"/>
      <w:r>
        <w:t>formulaire</w:t>
      </w:r>
      <w:proofErr w:type="spellEnd"/>
      <w:r>
        <w:t xml:space="preserve"> vide → doit renvoyer des erreurs de validation.</w:t>
      </w:r>
    </w:p>
    <w:p w14:paraId="2AC5AC3C" w14:textId="77777777" w:rsidR="00D96DEB" w:rsidRDefault="00000000">
      <w:pPr>
        <w:pStyle w:val="Titre2"/>
      </w:pPr>
      <w:r>
        <w:t>Login</w:t>
      </w:r>
    </w:p>
    <w:p w14:paraId="7C6D4A57" w14:textId="180B649E" w:rsidR="00D96DEB" w:rsidRDefault="00000000">
      <w:r>
        <w:t>-  Connexion avec un utilisateur valide.</w:t>
      </w:r>
    </w:p>
    <w:p w14:paraId="07C9F5ED" w14:textId="1AB10808" w:rsidR="00D96DEB" w:rsidRDefault="00000000">
      <w:r>
        <w:t xml:space="preserve">- </w:t>
      </w:r>
      <w:proofErr w:type="spellStart"/>
      <w:r>
        <w:t>Connexion</w:t>
      </w:r>
      <w:proofErr w:type="spellEnd"/>
      <w:r>
        <w:t xml:space="preserve"> avec un </w:t>
      </w:r>
      <w:proofErr w:type="spellStart"/>
      <w:r>
        <w:t>mauvais</w:t>
      </w:r>
      <w:proofErr w:type="spellEnd"/>
      <w:r>
        <w:t xml:space="preserve"> mot de passe → rejet.</w:t>
      </w:r>
    </w:p>
    <w:p w14:paraId="69EC448F" w14:textId="7A94A63D" w:rsidR="00D96DEB" w:rsidRDefault="00000000">
      <w:r>
        <w:t xml:space="preserve">- </w:t>
      </w:r>
      <w:proofErr w:type="spellStart"/>
      <w:r>
        <w:t>Formulaire</w:t>
      </w:r>
      <w:proofErr w:type="spellEnd"/>
      <w:r>
        <w:t xml:space="preserve"> vide → </w:t>
      </w:r>
      <w:proofErr w:type="spellStart"/>
      <w:r>
        <w:t>rejet</w:t>
      </w:r>
      <w:proofErr w:type="spellEnd"/>
      <w:r>
        <w:t>.</w:t>
      </w:r>
    </w:p>
    <w:p w14:paraId="280F1C62" w14:textId="77777777" w:rsidR="00D96DEB" w:rsidRDefault="00000000">
      <w:pPr>
        <w:pStyle w:val="Titre2"/>
      </w:pPr>
      <w:r>
        <w:t>Logout</w:t>
      </w:r>
    </w:p>
    <w:p w14:paraId="66C0ADCC" w14:textId="3E845BF6" w:rsidR="00D96DEB" w:rsidRDefault="00000000">
      <w:r>
        <w:t xml:space="preserve">- </w:t>
      </w:r>
      <w:proofErr w:type="spellStart"/>
      <w:r>
        <w:t>Vérifier</w:t>
      </w:r>
      <w:proofErr w:type="spellEnd"/>
      <w:r>
        <w:t xml:space="preserve"> que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bien déconnecté et redirigé vers la page de login.</w:t>
      </w:r>
    </w:p>
    <w:p w14:paraId="08D84EEB" w14:textId="77777777" w:rsidR="00D96DEB" w:rsidRDefault="00000000">
      <w:pPr>
        <w:pStyle w:val="Titre1"/>
      </w:pPr>
      <w:r>
        <w:t>👥 Gestion des clients</w:t>
      </w:r>
    </w:p>
    <w:p w14:paraId="6D583EBF" w14:textId="77777777" w:rsidR="00D96DEB" w:rsidRDefault="00000000">
      <w:pPr>
        <w:pStyle w:val="Titre2"/>
      </w:pPr>
      <w:r>
        <w:t>Liste des clients</w:t>
      </w:r>
    </w:p>
    <w:p w14:paraId="6D6C1A1F" w14:textId="453801F2" w:rsidR="00D96DEB" w:rsidRDefault="00000000">
      <w:r>
        <w:t xml:space="preserve">- </w:t>
      </w:r>
      <w:proofErr w:type="spellStart"/>
      <w:r>
        <w:t>Vérifier</w:t>
      </w:r>
      <w:proofErr w:type="spellEnd"/>
      <w:r>
        <w:t xml:space="preserve"> que seul un utilisateur connecté peut accéder à la page.</w:t>
      </w:r>
    </w:p>
    <w:p w14:paraId="67331776" w14:textId="6006AF15" w:rsidR="00D96DEB" w:rsidRDefault="00000000">
      <w:r>
        <w:t xml:space="preserve">- Lister les clients, </w:t>
      </w:r>
      <w:proofErr w:type="spellStart"/>
      <w:r>
        <w:t>voir</w:t>
      </w:r>
      <w:proofErr w:type="spellEnd"/>
      <w:r>
        <w:t xml:space="preserve"> s’ils s’affichent correctement.</w:t>
      </w:r>
    </w:p>
    <w:p w14:paraId="2E1801FB" w14:textId="38B8D215" w:rsidR="00D96DEB" w:rsidRDefault="00000000">
      <w:r>
        <w:t xml:space="preserve">- </w:t>
      </w:r>
      <w:proofErr w:type="spellStart"/>
      <w:r>
        <w:t>Vérifier</w:t>
      </w:r>
      <w:proofErr w:type="spellEnd"/>
      <w:r>
        <w:t xml:space="preserve"> que les clients sont bien triés ou filtrables (si fonctionnalité présente).</w:t>
      </w:r>
    </w:p>
    <w:p w14:paraId="6A10B42D" w14:textId="77777777" w:rsidR="00D96DEB" w:rsidRDefault="00000000">
      <w:pPr>
        <w:pStyle w:val="Titre2"/>
      </w:pPr>
      <w:r>
        <w:t>Création d’un client</w:t>
      </w:r>
    </w:p>
    <w:p w14:paraId="1DDD12D1" w14:textId="576148FD" w:rsidR="00D96DEB" w:rsidRDefault="00000000">
      <w:r>
        <w:t xml:space="preserve">- </w:t>
      </w:r>
      <w:proofErr w:type="spellStart"/>
      <w:r>
        <w:t>Créer</w:t>
      </w:r>
      <w:proofErr w:type="spellEnd"/>
      <w:r>
        <w:t xml:space="preserve"> un client avec des données valides → client apparaît dans la liste.</w:t>
      </w:r>
    </w:p>
    <w:p w14:paraId="4527A80E" w14:textId="2D865264" w:rsidR="00D96DEB" w:rsidRDefault="00000000">
      <w:r>
        <w:t xml:space="preserve">- </w:t>
      </w:r>
      <w:proofErr w:type="spellStart"/>
      <w:r>
        <w:t>Formulaire</w:t>
      </w:r>
      <w:proofErr w:type="spellEnd"/>
      <w:r>
        <w:t xml:space="preserve"> vide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invalide</w:t>
      </w:r>
      <w:proofErr w:type="spellEnd"/>
      <w:r>
        <w:t xml:space="preserve"> → erreurs s’affichent.</w:t>
      </w:r>
    </w:p>
    <w:p w14:paraId="1D66E98B" w14:textId="64671251" w:rsidR="00D96DEB" w:rsidRDefault="00000000">
      <w:r>
        <w:lastRenderedPageBreak/>
        <w:t xml:space="preserve">- Le client </w:t>
      </w:r>
      <w:proofErr w:type="spellStart"/>
      <w:r>
        <w:t>est</w:t>
      </w:r>
      <w:proofErr w:type="spellEnd"/>
      <w:r>
        <w:t xml:space="preserve"> bien lié à l’utilisateur connecté (`client.user == request.user`).</w:t>
      </w:r>
    </w:p>
    <w:p w14:paraId="101A45C7" w14:textId="77777777" w:rsidR="00D96DEB" w:rsidRDefault="00000000">
      <w:pPr>
        <w:pStyle w:val="Titre2"/>
      </w:pPr>
      <w:r>
        <w:t>Mise à jour d’un client</w:t>
      </w:r>
    </w:p>
    <w:p w14:paraId="5AF39352" w14:textId="5BAD0413" w:rsidR="00D96DEB" w:rsidRDefault="00000000">
      <w:r>
        <w:t xml:space="preserve">-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modifier un client qu’il a créé.</w:t>
      </w:r>
    </w:p>
    <w:p w14:paraId="4D679B30" w14:textId="5EDCE559" w:rsidR="00D96DEB" w:rsidRDefault="00000000">
      <w:r>
        <w:t xml:space="preserve">-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(</w:t>
      </w:r>
      <w:proofErr w:type="spellStart"/>
      <w:r>
        <w:t>non staff</w:t>
      </w:r>
      <w:proofErr w:type="spellEnd"/>
      <w:r>
        <w:t>) ne peut PAS modifier ce client → permission refusée.</w:t>
      </w:r>
    </w:p>
    <w:p w14:paraId="1AB95795" w14:textId="32194323" w:rsidR="00D96DEB" w:rsidRDefault="00000000">
      <w:r>
        <w:t xml:space="preserve">- Un admin </w:t>
      </w:r>
      <w:proofErr w:type="spellStart"/>
      <w:r>
        <w:t>peut</w:t>
      </w:r>
      <w:proofErr w:type="spellEnd"/>
      <w:r>
        <w:t xml:space="preserve"> modifier n’importe quel client.</w:t>
      </w:r>
    </w:p>
    <w:p w14:paraId="5361AC1F" w14:textId="4A648861" w:rsidR="00D96DEB" w:rsidRDefault="00000000">
      <w:r>
        <w:t xml:space="preserve">- La modification </w:t>
      </w:r>
      <w:proofErr w:type="spellStart"/>
      <w:r>
        <w:t>est</w:t>
      </w:r>
      <w:proofErr w:type="spellEnd"/>
      <w:r>
        <w:t xml:space="preserve"> bien enregistrée et visible dans la liste.</w:t>
      </w:r>
    </w:p>
    <w:p w14:paraId="6514F58E" w14:textId="77777777" w:rsidR="00D96DEB" w:rsidRDefault="00000000">
      <w:pPr>
        <w:pStyle w:val="Titre2"/>
      </w:pPr>
      <w:r>
        <w:t>Suppression d’un client</w:t>
      </w:r>
    </w:p>
    <w:p w14:paraId="701D2FAF" w14:textId="7CF3225C" w:rsidR="00D96DEB" w:rsidRDefault="00000000">
      <w:r>
        <w:t xml:space="preserve">-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que pour la mise à </w:t>
      </w:r>
      <w:proofErr w:type="gramStart"/>
      <w:r>
        <w:t>jour :</w:t>
      </w:r>
      <w:proofErr w:type="gramEnd"/>
      <w:r>
        <w:t xml:space="preserve"> seul créateur ou admin peut supprimer.</w:t>
      </w:r>
    </w:p>
    <w:p w14:paraId="2ABB4A61" w14:textId="0BFD083F" w:rsidR="00D96DEB" w:rsidRDefault="00000000">
      <w:r>
        <w:t>- Après suppression, le client ne doit plus apparaître.</w:t>
      </w:r>
    </w:p>
    <w:p w14:paraId="6E21442D" w14:textId="590D9D61" w:rsidR="00D96DEB" w:rsidRDefault="00000000">
      <w:r>
        <w:t xml:space="preserve">- La suppression </w:t>
      </w:r>
      <w:proofErr w:type="spellStart"/>
      <w:r>
        <w:t>nécessite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confirmation (vue `client_confirm_delete.html`).</w:t>
      </w:r>
    </w:p>
    <w:p w14:paraId="0D41637E" w14:textId="77777777" w:rsidR="00D96DEB" w:rsidRDefault="00000000">
      <w:pPr>
        <w:pStyle w:val="Titre1"/>
      </w:pPr>
      <w:r>
        <w:t>🛡️ Sécurité / Permissions</w:t>
      </w:r>
    </w:p>
    <w:p w14:paraId="2092970B" w14:textId="3DDB1684" w:rsidR="00D96DEB" w:rsidRDefault="00000000">
      <w:r>
        <w:t>-  Un utilisateur non connecté ne peut pas accéder aux vues protégées.</w:t>
      </w:r>
    </w:p>
    <w:p w14:paraId="32B9324D" w14:textId="6194FEB6" w:rsidR="00D96DEB" w:rsidRDefault="00000000">
      <w:r>
        <w:t xml:space="preserve">- </w:t>
      </w:r>
      <w:proofErr w:type="spellStart"/>
      <w:r>
        <w:t>Vérifier</w:t>
      </w:r>
      <w:proofErr w:type="spellEnd"/>
      <w:r>
        <w:t xml:space="preserve"> que les templates d’erreur s’affichent bien (`permission.html`, `permissionrefus.html`).</w:t>
      </w:r>
    </w:p>
    <w:p w14:paraId="05CB7B62" w14:textId="633A1884" w:rsidR="00D96DEB" w:rsidRDefault="00000000">
      <w:r>
        <w:t xml:space="preserve">- Essayer </w:t>
      </w:r>
      <w:proofErr w:type="spellStart"/>
      <w:r>
        <w:t>d'accéder</w:t>
      </w:r>
      <w:proofErr w:type="spellEnd"/>
      <w:r>
        <w:t xml:space="preserve"> à `/update/1/` ou `/delete/1/` sans droit → doit être bloqué.</w:t>
      </w:r>
    </w:p>
    <w:sectPr w:rsidR="00D96D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438383">
    <w:abstractNumId w:val="8"/>
  </w:num>
  <w:num w:numId="2" w16cid:durableId="1747730062">
    <w:abstractNumId w:val="6"/>
  </w:num>
  <w:num w:numId="3" w16cid:durableId="1227373066">
    <w:abstractNumId w:val="5"/>
  </w:num>
  <w:num w:numId="4" w16cid:durableId="1743793678">
    <w:abstractNumId w:val="4"/>
  </w:num>
  <w:num w:numId="5" w16cid:durableId="1542785532">
    <w:abstractNumId w:val="7"/>
  </w:num>
  <w:num w:numId="6" w16cid:durableId="1859075388">
    <w:abstractNumId w:val="3"/>
  </w:num>
  <w:num w:numId="7" w16cid:durableId="454064019">
    <w:abstractNumId w:val="2"/>
  </w:num>
  <w:num w:numId="8" w16cid:durableId="1417358181">
    <w:abstractNumId w:val="1"/>
  </w:num>
  <w:num w:numId="9" w16cid:durableId="175913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31925"/>
    <w:rsid w:val="00AA1D8D"/>
    <w:rsid w:val="00B47730"/>
    <w:rsid w:val="00CB0664"/>
    <w:rsid w:val="00D33DB8"/>
    <w:rsid w:val="00D455CB"/>
    <w:rsid w:val="00D96D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D91659"/>
  <w14:defaultImageDpi w14:val="300"/>
  <w15:docId w15:val="{7A2BAD56-6841-4BDF-87D9-8BC1A0A3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lioneldejesuschrist@gmail.com</cp:lastModifiedBy>
  <cp:revision>2</cp:revision>
  <dcterms:created xsi:type="dcterms:W3CDTF">2025-04-11T18:26:00Z</dcterms:created>
  <dcterms:modified xsi:type="dcterms:W3CDTF">2025-04-11T18:26:00Z</dcterms:modified>
  <cp:category/>
</cp:coreProperties>
</file>